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64290-2021 i Kalix kommun</w:t>
      </w:r>
    </w:p>
    <w:p>
      <w:r>
        <w:t>Detta dokument behandlar höga naturvärden i avverkningsamälan A 64290-2021 i Kalix kommun. Denna avverkningsanmälan inkom 2021-11-10 och omfattar 52,9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spillkråka (NT, §4), strandviva (§7) och Dactylorhiza incarnata subsp. incarnata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64290-2021.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7316943, E 890825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Strandviva (§7)</w:t>
      </w:r>
    </w:p>
    <w:p>
      <w:pPr>
        <w:pStyle w:val="ListBullet"/>
      </w:pPr>
      <w:r>
        <w:t>Dactylorhiza incarnata subsp. incarnata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