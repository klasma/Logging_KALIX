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62527-2022 i Kalix kommun</w:t>
      </w:r>
    </w:p>
    <w:p>
      <w:r>
        <w:t>Detta dokument behandlar höga naturvärden i avverkningsamälan A 62527-2022 i Kalix kommun. Denna avverkningsanmälan inkom 2022-12-22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norna (VU, §7), garnlav (NT), motaggsvamp (NT), skrovlig taggsvamp (NT), äggvaxskivling (NT), guckusko (S, §7), spindelblomster (S, §8), stuplav (S), tulpanskål (S), vedticka (S),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0384"/>
            <wp:docPr id="1" name="Picture 1"/>
            <wp:cNvGraphicFramePr>
              <a:graphicFrameLocks noChangeAspect="1"/>
            </wp:cNvGraphicFramePr>
            <a:graphic>
              <a:graphicData uri="http://schemas.openxmlformats.org/drawingml/2006/picture">
                <pic:pic>
                  <pic:nvPicPr>
                    <pic:cNvPr id="0" name="A 62527-2022.png"/>
                    <pic:cNvPicPr/>
                  </pic:nvPicPr>
                  <pic:blipFill>
                    <a:blip r:embed="rId16"/>
                    <a:stretch>
                      <a:fillRect/>
                    </a:stretch>
                  </pic:blipFill>
                  <pic:spPr>
                    <a:xfrm>
                      <a:off x="0" y="0"/>
                      <a:ext cx="5486400" cy="1930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7312642, E 870091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63596"/>
            <wp:docPr id="2" name="Picture 2"/>
            <wp:cNvGraphicFramePr>
              <a:graphicFrameLocks noChangeAspect="1"/>
            </wp:cNvGraphicFramePr>
            <a:graphic>
              <a:graphicData uri="http://schemas.openxmlformats.org/drawingml/2006/picture">
                <pic:pic>
                  <pic:nvPicPr>
                    <pic:cNvPr id="0" name="A 62527-2022.png"/>
                    <pic:cNvPicPr/>
                  </pic:nvPicPr>
                  <pic:blipFill>
                    <a:blip r:embed="rId17"/>
                    <a:stretch>
                      <a:fillRect/>
                    </a:stretch>
                  </pic:blipFill>
                  <pic:spPr>
                    <a:xfrm>
                      <a:off x="0" y="0"/>
                      <a:ext cx="5486400" cy="2163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7312642, E 870091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