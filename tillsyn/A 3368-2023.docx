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3368-2023 i Kalix kommun</w:t>
      </w:r>
    </w:p>
    <w:p>
      <w:r>
        <w:t>Detta dokument behandlar höga naturvärden i avverkningsamälan A 3368-2023 i Kalix kommun. Denna avverkningsanmälan inkom 2023-01-19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 taggsvamp (NT), järpe (NT, §4), motaggsvamp (NT), orange taggsvamp (NT), talltita (NT, §4),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3368-2023.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7323634, E 858691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