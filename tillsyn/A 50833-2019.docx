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50833-2019 i Kalix kommun</w:t>
      </w:r>
    </w:p>
    <w:p>
      <w:r>
        <w:t>Detta dokument behandlar höga naturvärden i avverkningsamälan A 50833-2019 i Kalix kommun. Denna avverkningsanmälan inkom 2019-09-30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granrotspindling (VU), knärot (VU, §8), norna (VU, §7), gammelgransskål (NT), garnlav (NT), granticka (NT), gultoppig fingersvamp (NT), orange taggsvamp (NT), tallriska (NT), dropptaggsvamp (S), guckusko (S, §7), skarp dropptaggsvamp (S), spindelblomster (S, §8), svavelriska (S), vedticka (S), vågbandad barkbock (S), zontaggsvamp (S), ögonpyrola (S), fläcknycklar (§8), nattviol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0746"/>
            <wp:docPr id="1" name="Picture 1"/>
            <wp:cNvGraphicFramePr>
              <a:graphicFrameLocks noChangeAspect="1"/>
            </wp:cNvGraphicFramePr>
            <a:graphic>
              <a:graphicData uri="http://schemas.openxmlformats.org/drawingml/2006/picture">
                <pic:pic>
                  <pic:nvPicPr>
                    <pic:cNvPr id="0" name="A 50833-2019.png"/>
                    <pic:cNvPicPr/>
                  </pic:nvPicPr>
                  <pic:blipFill>
                    <a:blip r:embed="rId16"/>
                    <a:stretch>
                      <a:fillRect/>
                    </a:stretch>
                  </pic:blipFill>
                  <pic:spPr>
                    <a:xfrm>
                      <a:off x="0" y="0"/>
                      <a:ext cx="5486400" cy="2820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7313878, E 871170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Norna (VU, §7)</w:t>
      </w:r>
    </w:p>
    <w:p>
      <w:pPr>
        <w:pStyle w:val="ListBullet"/>
      </w:pPr>
      <w:r>
        <w:t>Guckusko (S, §7)</w:t>
      </w:r>
    </w:p>
    <w:p>
      <w:pPr>
        <w:pStyle w:val="ListBullet"/>
      </w:pPr>
      <w:r>
        <w:t>Spindelblomster (S, §8)</w:t>
      </w:r>
    </w:p>
    <w:p>
      <w:pPr>
        <w:pStyle w:val="ListBullet"/>
      </w:pPr>
      <w:r>
        <w:t>Fläcknycklar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06494"/>
            <wp:docPr id="2" name="Picture 2"/>
            <wp:cNvGraphicFramePr>
              <a:graphicFrameLocks noChangeAspect="1"/>
            </wp:cNvGraphicFramePr>
            <a:graphic>
              <a:graphicData uri="http://schemas.openxmlformats.org/drawingml/2006/picture">
                <pic:pic>
                  <pic:nvPicPr>
                    <pic:cNvPr id="0" name="A 50833-2019.png"/>
                    <pic:cNvPicPr/>
                  </pic:nvPicPr>
                  <pic:blipFill>
                    <a:blip r:embed="rId17"/>
                    <a:stretch>
                      <a:fillRect/>
                    </a:stretch>
                  </pic:blipFill>
                  <pic:spPr>
                    <a:xfrm>
                      <a:off x="0" y="0"/>
                      <a:ext cx="5486400" cy="32064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7313878, E 871170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